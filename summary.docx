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Lorem ipsum Nam liber tempor cum soluta nobis eleifend option congue nihil imperdiet doming. Investigationes demonstraverunt lectores legere me lius quod ii legunt saepius. 123 , (123) 456 - 7890 Product Brochure September 04, 20XX Product Overview Lorem ipsum dolor sit amet, consectetuer adipiscing elit, sed diam nonummy nibh euismod.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